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Talkroom Export - Full</w:t>
      </w:r>
    </w:p>
    <w:p>
      <w:pPr>
        <w:pStyle w:val="Heading2"/>
      </w:pPr>
      <w:r>
        <w:t>USER [2025-09-13T07:00:00+07:00]</w:t>
      </w:r>
    </w:p>
    <w:p>
      <w:r>
        <w:t>このroomは2025-06-04専用にする...</w:t>
      </w:r>
    </w:p>
    <w:p>
      <w:pPr>
        <w:pStyle w:val="Heading2"/>
      </w:pPr>
      <w:r>
        <w:t>ASSISTANT [2025-09-13T07:01:00+07:00]</w:t>
      </w:r>
    </w:p>
    <w:p>
      <w:r>
        <w:t>受け取った、FUKABORI開始...</w:t>
      </w:r>
    </w:p>
    <w:p>
      <w:pPr>
        <w:pStyle w:val="Heading2"/>
      </w:pPr>
      <w:r>
        <w:t>USER [2025-09-13T07:10:00+07:00]</w:t>
      </w:r>
    </w:p>
    <w:p>
      <w:r>
        <w:t>zipを3つアップした...</w:t>
      </w:r>
    </w:p>
    <w:p>
      <w:pPr>
        <w:pStyle w:val="Heading2"/>
      </w:pPr>
      <w:r>
        <w:t>ASSISTANT [2025-09-13T07:11:00+07:00]</w:t>
      </w:r>
    </w:p>
    <w:p>
      <w:r>
        <w:t>解析準備OK...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